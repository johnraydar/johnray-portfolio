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4" w:rsidRDefault="00B517D4" w:rsidP="00B517D4">
      <w:pPr>
        <w:pStyle w:val="NormalWeb"/>
        <w:jc w:val="center"/>
      </w:pPr>
      <w:r>
        <w:rPr>
          <w:rStyle w:val="Strong"/>
        </w:rPr>
        <w:t>John Ray Dar</w:t>
      </w:r>
      <w:bookmarkStart w:id="0" w:name="_GoBack"/>
      <w:bookmarkEnd w:id="0"/>
      <w:r>
        <w:br/>
        <w:t xml:space="preserve">johnraydar23@gmail.com | 09555691611 | </w:t>
      </w:r>
      <w:proofErr w:type="spellStart"/>
      <w:r>
        <w:t>Dasmariñas</w:t>
      </w:r>
      <w:proofErr w:type="spellEnd"/>
      <w:r>
        <w:t>, Cavite</w:t>
      </w:r>
    </w:p>
    <w:p w:rsidR="00B517D4" w:rsidRDefault="00B517D4" w:rsidP="00B517D4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Professional Summary</w:t>
      </w:r>
    </w:p>
    <w:p w:rsidR="00B517D4" w:rsidRDefault="00B517D4" w:rsidP="00B517D4">
      <w:pPr>
        <w:pStyle w:val="NormalWeb"/>
      </w:pPr>
      <w:r>
        <w:t xml:space="preserve">Highly motivated and customer-focused IT Service Desk Analyst with comprehensive experience in Level 1 technical support at HCL Technologies. Proven ability to troubleshoot a wide range of hardware, software, and network-related issues under pressure. Adept at managing support tickets, adhering to SLA timelines, and providing end-to-end incident resolution through </w:t>
      </w:r>
      <w:proofErr w:type="spellStart"/>
      <w:r>
        <w:t>ServiceNow</w:t>
      </w:r>
      <w:proofErr w:type="spellEnd"/>
      <w:r>
        <w:t xml:space="preserve"> and other CRM platforms. Demonstrates strong analytical thinking, communication skills, and a deep understanding of IT service management principles. Holds a Bachelor's degree in Information Technology and consistently recognized for delivering excellent customer service and maintaining user satisfaction.</w:t>
      </w:r>
    </w:p>
    <w:p w:rsidR="00B517D4" w:rsidRDefault="00B517D4" w:rsidP="00B517D4">
      <w:pPr>
        <w:pStyle w:val="NormalWeb"/>
      </w:pPr>
      <w:r>
        <w:t>Strong background in Active Directory administration, password management, account provisioning, and basic network troubleshooting. Works efficiently in high-volume environments while maintaining precision, documentation, and professionalism. Passionate about continuous improvement and staying current with emerging technologies, cybersecurity practices, and service desk best practices.</w:t>
      </w:r>
    </w:p>
    <w:p w:rsidR="00B517D4" w:rsidRDefault="00B517D4" w:rsidP="00B517D4">
      <w:r>
        <w:pict>
          <v:rect id="_x0000_i1026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Experience</w:t>
      </w:r>
    </w:p>
    <w:p w:rsidR="00B517D4" w:rsidRDefault="00B517D4" w:rsidP="00B517D4">
      <w:pPr>
        <w:pStyle w:val="NormalWeb"/>
      </w:pPr>
      <w:r>
        <w:rPr>
          <w:rStyle w:val="Strong"/>
        </w:rPr>
        <w:t>IT Service Desk Analyst (L1)</w:t>
      </w:r>
      <w:r>
        <w:br/>
        <w:t xml:space="preserve">HCL Technologies, </w:t>
      </w:r>
      <w:proofErr w:type="spellStart"/>
      <w:r>
        <w:t>Taguig</w:t>
      </w:r>
      <w:proofErr w:type="spellEnd"/>
      <w:r>
        <w:t xml:space="preserve"> – McKinley Hill</w:t>
      </w:r>
      <w:r>
        <w:br/>
      </w:r>
      <w:r>
        <w:rPr>
          <w:rStyle w:val="Strong"/>
        </w:rPr>
        <w:t>October 2023 – Present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Provides first-level technical support and resolves hardware, software, and network issues across global user environments.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 xml:space="preserve">Manages incident tickets using CRM tools such as </w:t>
      </w:r>
      <w:proofErr w:type="spellStart"/>
      <w:r>
        <w:t>ServiceNow</w:t>
      </w:r>
      <w:proofErr w:type="spellEnd"/>
      <w:r>
        <w:t>, ensuring accurate documentation and timely resolution.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Monitors SLA dashboards and proactively addresses potential breaches, ensuring compliance with IT service delivery standards.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Communicates effectively with end-users via phone, chat, and email to gather issue details, guide troubleshooting steps, and provide resolutions.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Coordinates with higher-level support teams and other departments for escalated issues, ensuring end-to-end support.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Participates in weekly team reviews and service improvement initiatives to optimize support efficiency and knowledge sharing.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 xml:space="preserve">Supports onboarding and </w:t>
      </w:r>
      <w:proofErr w:type="spellStart"/>
      <w:r>
        <w:t>offboarding</w:t>
      </w:r>
      <w:proofErr w:type="spellEnd"/>
      <w:r>
        <w:t xml:space="preserve"> processes including account setup, access permissions, and software installation.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t>Contributes to the creation and maintenance of knowledge base articles to enhance team performance and resolution time.</w:t>
      </w:r>
    </w:p>
    <w:p w:rsidR="00B517D4" w:rsidRDefault="00B517D4" w:rsidP="00B517D4">
      <w:pPr>
        <w:pStyle w:val="NormalWeb"/>
        <w:numPr>
          <w:ilvl w:val="0"/>
          <w:numId w:val="10"/>
        </w:numPr>
      </w:pPr>
      <w:r>
        <w:lastRenderedPageBreak/>
        <w:t xml:space="preserve">Trains and </w:t>
      </w:r>
      <w:proofErr w:type="gramStart"/>
      <w:r>
        <w:t>mentors</w:t>
      </w:r>
      <w:proofErr w:type="gramEnd"/>
      <w:r>
        <w:t xml:space="preserve"> new analysts on service desk protocols, tools, and customer interaction strategies.</w:t>
      </w:r>
    </w:p>
    <w:p w:rsidR="00B517D4" w:rsidRDefault="00B517D4" w:rsidP="00B517D4">
      <w:r>
        <w:pict>
          <v:rect id="_x0000_i1027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Education</w:t>
      </w:r>
    </w:p>
    <w:p w:rsidR="00B517D4" w:rsidRDefault="00B517D4" w:rsidP="00B517D4">
      <w:pPr>
        <w:pStyle w:val="NormalWeb"/>
      </w:pPr>
      <w:r>
        <w:rPr>
          <w:rStyle w:val="Strong"/>
        </w:rPr>
        <w:t>Bachelor of Science in Information Technology</w:t>
      </w:r>
      <w:r>
        <w:br/>
        <w:t>Graduated: 2023</w:t>
      </w:r>
    </w:p>
    <w:p w:rsidR="00B517D4" w:rsidRDefault="00B517D4" w:rsidP="00B517D4">
      <w:pPr>
        <w:pStyle w:val="NormalWeb"/>
        <w:numPr>
          <w:ilvl w:val="0"/>
          <w:numId w:val="11"/>
        </w:numPr>
      </w:pPr>
      <w:r>
        <w:t>Completed coursework in Networking, ITIL Fundamentals, Cybersecurity, Systems Administration, and Cloud Computing.</w:t>
      </w:r>
    </w:p>
    <w:p w:rsidR="00B517D4" w:rsidRDefault="00B517D4" w:rsidP="00B517D4">
      <w:pPr>
        <w:pStyle w:val="NormalWeb"/>
        <w:numPr>
          <w:ilvl w:val="0"/>
          <w:numId w:val="11"/>
        </w:numPr>
      </w:pPr>
      <w:r>
        <w:t>Participated in various school-led IT projects and internship programs focused on desktop support and network troubleshooting.</w:t>
      </w:r>
    </w:p>
    <w:p w:rsidR="00B517D4" w:rsidRDefault="00B517D4" w:rsidP="00B517D4">
      <w:r>
        <w:pict>
          <v:rect id="_x0000_i1028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Skills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CRM Tools (</w:t>
      </w:r>
      <w:proofErr w:type="spellStart"/>
      <w:r>
        <w:t>ServiceNow</w:t>
      </w:r>
      <w:proofErr w:type="spellEnd"/>
      <w:r>
        <w:t xml:space="preserve">, </w:t>
      </w:r>
      <w:proofErr w:type="spellStart"/>
      <w:r>
        <w:t>Freshdesk</w:t>
      </w:r>
      <w:proofErr w:type="spellEnd"/>
      <w:r>
        <w:t>)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SLA Monitoring and Case Management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Windows OS and Active Directory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Ticketing System and Incident Handling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Technical Troubleshooting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Customer Service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Incident Escalation and Root Cause Analysis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Knowledge Base Documentation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Communication and Team Collaboration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 xml:space="preserve">Remote Desktop Support (RDP, </w:t>
      </w:r>
      <w:proofErr w:type="spellStart"/>
      <w:r>
        <w:t>AnyDesk</w:t>
      </w:r>
      <w:proofErr w:type="spellEnd"/>
      <w:r>
        <w:t>)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Password Reset and Access Management</w:t>
      </w:r>
    </w:p>
    <w:p w:rsidR="00B517D4" w:rsidRDefault="00B517D4" w:rsidP="00B517D4">
      <w:pPr>
        <w:pStyle w:val="NormalWeb"/>
        <w:numPr>
          <w:ilvl w:val="0"/>
          <w:numId w:val="12"/>
        </w:numPr>
      </w:pPr>
      <w:r>
        <w:t>Basic Networking (IP/DNS/DHCP Troubleshooting)</w:t>
      </w:r>
    </w:p>
    <w:p w:rsidR="00B517D4" w:rsidRDefault="00B517D4" w:rsidP="00B517D4">
      <w:r>
        <w:pict>
          <v:rect id="_x0000_i1029" style="width:0;height:1.5pt" o:hralign="center" o:hrstd="t" o:hr="t" fillcolor="#a0a0a0" stroked="f"/>
        </w:pict>
      </w:r>
    </w:p>
    <w:p w:rsidR="00B517D4" w:rsidRDefault="00B517D4" w:rsidP="00B517D4">
      <w:pPr>
        <w:pStyle w:val="Heading3"/>
      </w:pPr>
      <w:r>
        <w:rPr>
          <w:rStyle w:val="Strong"/>
          <w:b/>
          <w:bCs/>
        </w:rPr>
        <w:t>Certifications</w:t>
      </w:r>
    </w:p>
    <w:p w:rsidR="00B517D4" w:rsidRDefault="00B517D4" w:rsidP="00B517D4">
      <w:pPr>
        <w:pStyle w:val="NormalWeb"/>
        <w:numPr>
          <w:ilvl w:val="0"/>
          <w:numId w:val="13"/>
        </w:numPr>
      </w:pPr>
      <w:r>
        <w:t>Information Security Awareness</w:t>
      </w:r>
    </w:p>
    <w:p w:rsidR="00B517D4" w:rsidRDefault="00B517D4" w:rsidP="00B517D4">
      <w:pPr>
        <w:pStyle w:val="NormalWeb"/>
        <w:numPr>
          <w:ilvl w:val="0"/>
          <w:numId w:val="13"/>
        </w:numPr>
      </w:pPr>
      <w:r>
        <w:t>Dimensions of Data Privacy</w:t>
      </w:r>
    </w:p>
    <w:p w:rsidR="00B517D4" w:rsidRDefault="00B517D4" w:rsidP="00B517D4">
      <w:pPr>
        <w:pStyle w:val="NormalWeb"/>
        <w:numPr>
          <w:ilvl w:val="0"/>
          <w:numId w:val="13"/>
        </w:numPr>
      </w:pPr>
      <w:r>
        <w:t>ITIL® Foundation in IT Service Management (in progress)</w:t>
      </w:r>
    </w:p>
    <w:p w:rsidR="00B517D4" w:rsidRDefault="00B517D4" w:rsidP="00B517D4">
      <w:r>
        <w:pict>
          <v:rect id="_x0000_i1030" style="width:0;height:1.5pt" o:hralign="center" o:hrstd="t" o:hr="t" fillcolor="#a0a0a0" stroked="f"/>
        </w:pict>
      </w:r>
    </w:p>
    <w:p w:rsidR="00500360" w:rsidRDefault="00500360"/>
    <w:sectPr w:rsidR="00500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50939"/>
    <w:multiLevelType w:val="multilevel"/>
    <w:tmpl w:val="DD2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91CCC"/>
    <w:multiLevelType w:val="multilevel"/>
    <w:tmpl w:val="E12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B26F9"/>
    <w:multiLevelType w:val="multilevel"/>
    <w:tmpl w:val="BBE6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D5FDE"/>
    <w:multiLevelType w:val="multilevel"/>
    <w:tmpl w:val="FFA4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360"/>
    <w:rsid w:val="00AA1D8D"/>
    <w:rsid w:val="00B47730"/>
    <w:rsid w:val="00B517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A92CF"/>
  <w14:defaultImageDpi w14:val="300"/>
  <w15:docId w15:val="{0987ED34-6C1E-4942-A4FF-30D7D1F9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5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AF366-6A07-4C28-9E1F-43E0ACA5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Ray Dar</cp:lastModifiedBy>
  <cp:revision>2</cp:revision>
  <dcterms:created xsi:type="dcterms:W3CDTF">2013-12-23T23:15:00Z</dcterms:created>
  <dcterms:modified xsi:type="dcterms:W3CDTF">2025-06-29T09:07:00Z</dcterms:modified>
  <cp:category/>
</cp:coreProperties>
</file>